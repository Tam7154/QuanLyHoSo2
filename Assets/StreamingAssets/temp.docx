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83D5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Dân tộc: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*dan toc</w:t>
      </w:r>
    </w:p>
    <w:sectPr>
      <w:pgSz w:w="11906" w:h="16838"/>
      <w:pgMar w:top="850" w:right="567" w:bottom="850" w:left="850" w:header="720" w:footer="720" w:gutter="0"/>
      <w:pgNumType w:fmt="decimal" w:chapSep="hyphe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mirrorMargins w:val="1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D54E5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86867"/>
    <w:rsid w:val="046F0CB3"/>
    <w:rsid w:val="09D5113E"/>
    <w:rsid w:val="0BE60D08"/>
    <w:rsid w:val="0BE94CE4"/>
    <w:rsid w:val="164C5C55"/>
    <w:rsid w:val="17641D15"/>
    <w:rsid w:val="18D801A6"/>
    <w:rsid w:val="1A194BA5"/>
    <w:rsid w:val="1FD617DD"/>
    <w:rsid w:val="20724DF0"/>
    <w:rsid w:val="22104946"/>
    <w:rsid w:val="22FA46C6"/>
    <w:rsid w:val="23263640"/>
    <w:rsid w:val="264D6D44"/>
    <w:rsid w:val="39FB5BA3"/>
    <w:rsid w:val="3B6C511E"/>
    <w:rsid w:val="4A370351"/>
    <w:rsid w:val="4C8C73CE"/>
    <w:rsid w:val="51714DE5"/>
    <w:rsid w:val="5ACE4CB1"/>
    <w:rsid w:val="648B7149"/>
    <w:rsid w:val="69112CDD"/>
    <w:rsid w:val="6D6D6950"/>
    <w:rsid w:val="72FC7841"/>
    <w:rsid w:val="7D271E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2024-12-29T08:27:00Z</dcterms:created>
  <dc:creator>WPS_1728908479</dc:creator>
  <cp:lastModifiedBy>WPS_1728908479</cp:lastModifiedBy>
  <dcterms:modified xsi:type="dcterms:W3CDTF">2024-12-31T03:26:31Z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0A0D6D18437B470392F17AE2D0009785_12</vt:lpwstr>
  </property>
  <property fmtid="{D5CDD505-2E9C-101B-9397-08002B2CF9AE}" pid="4" name="Generator">
    <vt:lpwstr>NPOI</vt:lpwstr>
  </property>
  <property fmtid="{D5CDD505-2E9C-101B-9397-08002B2CF9AE}" pid="5" name="Generator Version">
    <vt:lpwstr>2.7.2</vt:lpwstr>
  </property>
</Properties>
</file>